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820D" w14:textId="0198B416" w:rsidR="0085429F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</w:rPr>
      </w:pPr>
      <w:r w:rsidRPr="0085429F">
        <w:rPr>
          <w:rFonts w:ascii="Arial" w:hAnsi="Arial" w:cs="Arial"/>
          <w:sz w:val="24"/>
          <w:szCs w:val="24"/>
        </w:rPr>
        <w:t>AA2-EV2 TALLER 1</w:t>
      </w:r>
    </w:p>
    <w:p w14:paraId="0871946E" w14:textId="77777777" w:rsidR="0085429F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</w:rPr>
      </w:pPr>
    </w:p>
    <w:p w14:paraId="2EF53A73" w14:textId="2A62E074" w:rsidR="0085429F" w:rsidRPr="0085429F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85429F">
        <w:rPr>
          <w:rFonts w:ascii="Arial" w:hAnsi="Arial" w:cs="Arial"/>
          <w:sz w:val="24"/>
          <w:szCs w:val="24"/>
          <w:lang w:val="es-CO"/>
        </w:rPr>
        <w:t>Variables y estructuras de control en Python.</w:t>
      </w:r>
    </w:p>
    <w:p w14:paraId="6C40CD93" w14:textId="77777777" w:rsidR="0085429F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1C4EE67F" w14:textId="2AC3E3B6" w:rsidR="00A708B2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Nombre: Germán Daniel Colón Carrasquilla</w:t>
      </w:r>
    </w:p>
    <w:p w14:paraId="7169BFEA" w14:textId="77777777" w:rsidR="0085429F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762E0489" w14:textId="14970E98" w:rsidR="0085429F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CC: 1045144847</w:t>
      </w:r>
    </w:p>
    <w:p w14:paraId="60164BCE" w14:textId="77777777" w:rsidR="0085429F" w:rsidRDefault="0085429F" w:rsidP="0085429F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</w:p>
    <w:p w14:paraId="3BE1BB89" w14:textId="2DEB416C" w:rsidR="0085429F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Actividad Sena</w:t>
      </w:r>
    </w:p>
    <w:p w14:paraId="7ED32203" w14:textId="77777777" w:rsidR="0085429F" w:rsidRDefault="0085429F" w:rsidP="0085429F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3EF2732B" w14:textId="1853B1DD" w:rsidR="0085429F" w:rsidRDefault="0085429F" w:rsidP="0085429F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Ejercicio:</w:t>
      </w:r>
    </w:p>
    <w:p w14:paraId="3A51CF59" w14:textId="287EF226" w:rsidR="0085429F" w:rsidRDefault="0085429F" w:rsidP="0085429F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  <w:r w:rsidRPr="0085429F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291C60D1" wp14:editId="0F3362D9">
            <wp:extent cx="5486400" cy="3159760"/>
            <wp:effectExtent l="0" t="0" r="0" b="2540"/>
            <wp:docPr id="910232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32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4015" w14:textId="3B93CB28" w:rsidR="0085429F" w:rsidRDefault="0085429F" w:rsidP="0085429F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Resultado: </w:t>
      </w:r>
    </w:p>
    <w:p w14:paraId="13942437" w14:textId="4BFCB6B4" w:rsidR="0085429F" w:rsidRPr="0085429F" w:rsidRDefault="0085429F" w:rsidP="0085429F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  <w:r w:rsidRPr="0085429F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38F9E385" wp14:editId="4CCA0F07">
            <wp:extent cx="5486400" cy="1733550"/>
            <wp:effectExtent l="0" t="0" r="0" b="0"/>
            <wp:docPr id="1719857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7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9F" w:rsidRPr="00854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7EEED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368078">
    <w:abstractNumId w:val="8"/>
  </w:num>
  <w:num w:numId="2" w16cid:durableId="132452216">
    <w:abstractNumId w:val="6"/>
  </w:num>
  <w:num w:numId="3" w16cid:durableId="512453020">
    <w:abstractNumId w:val="5"/>
  </w:num>
  <w:num w:numId="4" w16cid:durableId="155003765">
    <w:abstractNumId w:val="4"/>
  </w:num>
  <w:num w:numId="5" w16cid:durableId="1382555612">
    <w:abstractNumId w:val="7"/>
  </w:num>
  <w:num w:numId="6" w16cid:durableId="1983193824">
    <w:abstractNumId w:val="3"/>
  </w:num>
  <w:num w:numId="7" w16cid:durableId="1870100632">
    <w:abstractNumId w:val="2"/>
  </w:num>
  <w:num w:numId="8" w16cid:durableId="1439985222">
    <w:abstractNumId w:val="1"/>
  </w:num>
  <w:num w:numId="9" w16cid:durableId="112689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999"/>
    <w:rsid w:val="00654DCF"/>
    <w:rsid w:val="0085429F"/>
    <w:rsid w:val="00A708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38A3E4"/>
  <w14:defaultImageDpi w14:val="300"/>
  <w15:docId w15:val="{85B783F4-325B-4855-A3EF-13A0B6D1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GERMAN DANIEL COLON CARRASQUILLA</cp:lastModifiedBy>
  <cp:revision>2</cp:revision>
  <dcterms:created xsi:type="dcterms:W3CDTF">2025-04-11T21:55:00Z</dcterms:created>
  <dcterms:modified xsi:type="dcterms:W3CDTF">2025-04-11T21:55:00Z</dcterms:modified>
  <cp:category/>
</cp:coreProperties>
</file>